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Mike Gehrke</w:t>
      </w:r>
    </w:p>
    <w:p>
      <w:pPr>
        <w:jc w:val="left"/>
      </w:pPr>
      <w:r>
        <w:rPr>
          <w:b w:val="0"/>
          <w:sz w:val="22"/>
        </w:rPr>
        <w:t>Senior Mobile &amp; Full Stack Developer</w:t>
      </w:r>
    </w:p>
    <w:p>
      <w:pPr>
        <w:jc w:val="left"/>
      </w:pPr>
      <w:r>
        <w:rPr>
          <w:b w:val="0"/>
          <w:sz w:val="22"/>
        </w:rPr>
        <w:t>Location: Cologne, Germany | Email: mike.gehrke@email.com</w:t>
      </w:r>
    </w:p>
    <w:p>
      <w:pPr>
        <w:jc w:val="left"/>
      </w:pPr>
      <w:r>
        <w:rPr>
          <w:b w:val="0"/>
          <w:sz w:val="22"/>
        </w:rPr>
        <w:t>LinkedIn: https://linkedin.com/in/mikegehrke | GitHub: https://github.com/mikegehrke</w:t>
      </w:r>
    </w:p>
    <w:p>
      <w:pPr>
        <w:jc w:val="left"/>
      </w:pPr>
      <w:r>
        <w:rPr>
          <w:b/>
          <w:sz w:val="28"/>
        </w:rPr>
        <w:br/>
        <w:t>Profile</w:t>
      </w:r>
    </w:p>
    <w:p>
      <w:pPr>
        <w:jc w:val="left"/>
      </w:pPr>
      <w:r>
        <w:rPr>
          <w:b w:val="0"/>
          <w:sz w:val="22"/>
        </w:rPr>
        <w:t>Experienced and driven software developer with over four years in mobile and full stack development. Skilled in Swift, Kotlin, Flutter, Java, React, and Python. Known for writing clean, maintainable code, designing modern UI/UX, and delivering in remote, international environments. Looking to contribute to impactful projects in tech-driven teams.</w:t>
      </w:r>
    </w:p>
    <w:p>
      <w:pPr>
        <w:jc w:val="left"/>
      </w:pPr>
      <w:r>
        <w:rPr>
          <w:b/>
          <w:sz w:val="28"/>
        </w:rPr>
        <w:br/>
        <w:t>Career Highlights</w:t>
      </w:r>
    </w:p>
    <w:p>
      <w:pPr>
        <w:jc w:val="left"/>
      </w:pPr>
      <w:r>
        <w:rPr>
          <w:b w:val="0"/>
          <w:sz w:val="22"/>
        </w:rPr>
        <w:t>• Successfully delivered 15+ mobile app projects across iOS and Android</w:t>
      </w:r>
    </w:p>
    <w:p>
      <w:pPr>
        <w:jc w:val="left"/>
      </w:pPr>
      <w:r>
        <w:rPr>
          <w:b w:val="0"/>
          <w:sz w:val="22"/>
        </w:rPr>
        <w:t>• Built scalable API integrations using Firebase &amp; Node.js</w:t>
      </w:r>
    </w:p>
    <w:p>
      <w:pPr>
        <w:jc w:val="left"/>
      </w:pPr>
      <w:r>
        <w:rPr>
          <w:b w:val="0"/>
          <w:sz w:val="22"/>
        </w:rPr>
        <w:t>• Developed iOS app with 10,000+ downloads and 4.8-star rating</w:t>
      </w:r>
    </w:p>
    <w:p>
      <w:pPr>
        <w:jc w:val="left"/>
      </w:pPr>
      <w:r>
        <w:rPr>
          <w:b w:val="0"/>
          <w:sz w:val="22"/>
        </w:rPr>
        <w:t>• Led distributed teams across multiple time zones</w:t>
      </w:r>
    </w:p>
    <w:p>
      <w:pPr>
        <w:jc w:val="left"/>
      </w:pPr>
      <w:r>
        <w:rPr>
          <w:b/>
          <w:sz w:val="28"/>
        </w:rPr>
        <w:br/>
        <w:t>Skills &amp; Technologies</w:t>
      </w:r>
    </w:p>
    <w:p>
      <w:pPr>
        <w:jc w:val="left"/>
      </w:pPr>
      <w:r>
        <w:rPr>
          <w:b w:val="0"/>
          <w:sz w:val="22"/>
        </w:rPr>
        <w:t>• Mobile: Swift, Kotlin, Flutter, Java</w:t>
      </w:r>
    </w:p>
    <w:p>
      <w:pPr>
        <w:jc w:val="left"/>
      </w:pPr>
      <w:r>
        <w:rPr>
          <w:b w:val="0"/>
          <w:sz w:val="22"/>
        </w:rPr>
        <w:t>• Web: React, HTML5, CSS3, JavaScript</w:t>
      </w:r>
    </w:p>
    <w:p>
      <w:pPr>
        <w:jc w:val="left"/>
      </w:pPr>
      <w:r>
        <w:rPr>
          <w:b w:val="0"/>
          <w:sz w:val="22"/>
        </w:rPr>
        <w:t>• Backend: Python, Firebase, Node.js, REST APIs, JSON</w:t>
      </w:r>
    </w:p>
    <w:p>
      <w:pPr>
        <w:jc w:val="left"/>
      </w:pPr>
      <w:r>
        <w:rPr>
          <w:b w:val="0"/>
          <w:sz w:val="22"/>
        </w:rPr>
        <w:t>• Tools: Xcode, Android Studio, Git, GitHub, GitLab, Figma</w:t>
      </w:r>
    </w:p>
    <w:p>
      <w:pPr>
        <w:jc w:val="left"/>
      </w:pPr>
      <w:r>
        <w:rPr>
          <w:b w:val="0"/>
          <w:sz w:val="22"/>
        </w:rPr>
        <w:t>• Workflow: Agile (Scrum, Kanban), CI/CD, Jira</w:t>
      </w:r>
    </w:p>
    <w:p>
      <w:pPr>
        <w:jc w:val="left"/>
      </w:pPr>
      <w:r>
        <w:rPr>
          <w:b/>
          <w:sz w:val="28"/>
        </w:rPr>
        <w:br/>
        <w:t>Professional Experience</w:t>
      </w:r>
    </w:p>
    <w:p>
      <w:pPr>
        <w:jc w:val="left"/>
      </w:pPr>
      <w:r>
        <w:rPr>
          <w:b/>
          <w:sz w:val="22"/>
        </w:rPr>
        <w:t>Freelance Mobile Developer – Remote · 01/2021 – Present</w:t>
      </w:r>
    </w:p>
    <w:p>
      <w:pPr>
        <w:jc w:val="left"/>
      </w:pPr>
      <w:r>
        <w:rPr>
          <w:b w:val="0"/>
          <w:sz w:val="22"/>
        </w:rPr>
        <w:t>• Designed and built cross-platform mobile apps using Swift, Flutter, and Kotlin</w:t>
      </w:r>
    </w:p>
    <w:p>
      <w:pPr>
        <w:jc w:val="left"/>
      </w:pPr>
      <w:r>
        <w:rPr>
          <w:b w:val="0"/>
          <w:sz w:val="22"/>
        </w:rPr>
        <w:t>• Developed UI components using Jetpack Compose &amp; SwiftUI</w:t>
      </w:r>
    </w:p>
    <w:p>
      <w:pPr>
        <w:jc w:val="left"/>
      </w:pPr>
      <w:r>
        <w:rPr>
          <w:b w:val="0"/>
          <w:sz w:val="22"/>
        </w:rPr>
        <w:t>• Implemented MVVM architecture and optimized app performance</w:t>
      </w:r>
    </w:p>
    <w:p>
      <w:pPr>
        <w:jc w:val="left"/>
      </w:pPr>
      <w:r>
        <w:rPr>
          <w:b w:val="0"/>
          <w:sz w:val="22"/>
        </w:rPr>
        <w:t>• Worked with clients worldwide in fully remote setups</w:t>
      </w:r>
    </w:p>
    <w:p>
      <w:pPr>
        <w:jc w:val="left"/>
      </w:pPr>
      <w:r>
        <w:rPr>
          <w:b/>
          <w:sz w:val="22"/>
        </w:rPr>
        <w:t>Full Stack Developer (React &amp; Node.js) – Remote · 01/2020 – 12/2020</w:t>
      </w:r>
    </w:p>
    <w:p>
      <w:pPr>
        <w:jc w:val="left"/>
      </w:pPr>
      <w:r>
        <w:rPr>
          <w:b w:val="0"/>
          <w:sz w:val="22"/>
        </w:rPr>
        <w:t>• Created modern SPA web apps using React and Tailwind</w:t>
      </w:r>
    </w:p>
    <w:p>
      <w:pPr>
        <w:jc w:val="left"/>
      </w:pPr>
      <w:r>
        <w:rPr>
          <w:b w:val="0"/>
          <w:sz w:val="22"/>
        </w:rPr>
        <w:t>• Built REST APIs and backend logic using Node.js &amp; Express</w:t>
      </w:r>
    </w:p>
    <w:p>
      <w:pPr>
        <w:jc w:val="left"/>
      </w:pPr>
      <w:r>
        <w:rPr>
          <w:b w:val="0"/>
          <w:sz w:val="22"/>
        </w:rPr>
        <w:t>• Integrated real-time data with Firebase and MongoDB</w:t>
      </w:r>
    </w:p>
    <w:p>
      <w:pPr>
        <w:jc w:val="left"/>
      </w:pPr>
      <w:r>
        <w:rPr>
          <w:b/>
          <w:sz w:val="22"/>
        </w:rPr>
        <w:t>iOS Developer (Junior) – Mobile Solutions GmbH · Cologne · 07/2018 – 12/2019</w:t>
      </w:r>
    </w:p>
    <w:p>
      <w:pPr>
        <w:jc w:val="left"/>
      </w:pPr>
      <w:r>
        <w:rPr>
          <w:b w:val="0"/>
          <w:sz w:val="22"/>
        </w:rPr>
        <w:t>• Maintained and improved a large-scale retail iOS application</w:t>
      </w:r>
    </w:p>
    <w:p>
      <w:pPr>
        <w:jc w:val="left"/>
      </w:pPr>
      <w:r>
        <w:rPr>
          <w:b w:val="0"/>
          <w:sz w:val="22"/>
        </w:rPr>
        <w:t>• Integrated push notifications and location-based services</w:t>
      </w:r>
    </w:p>
    <w:p>
      <w:pPr>
        <w:jc w:val="left"/>
      </w:pPr>
      <w:r>
        <w:rPr>
          <w:b w:val="0"/>
          <w:sz w:val="22"/>
        </w:rPr>
        <w:t>• Converted UI designs from Figma into production-ready SwiftUI views</w:t>
      </w:r>
    </w:p>
    <w:p>
      <w:pPr>
        <w:jc w:val="left"/>
      </w:pPr>
      <w:r>
        <w:rPr>
          <w:b/>
          <w:sz w:val="28"/>
        </w:rPr>
        <w:br/>
        <w:t>Education</w:t>
      </w:r>
    </w:p>
    <w:p>
      <w:pPr>
        <w:jc w:val="left"/>
      </w:pPr>
      <w:r>
        <w:rPr>
          <w:b w:val="0"/>
          <w:sz w:val="22"/>
        </w:rPr>
        <w:t>Bachelor of Science – Computer Science – University of Applied Sciences Cologne · 2015 – 2019</w:t>
      </w:r>
    </w:p>
    <w:p>
      <w:pPr>
        <w:jc w:val="left"/>
      </w:pPr>
      <w:r>
        <w:rPr>
          <w:b w:val="0"/>
          <w:sz w:val="22"/>
        </w:rPr>
        <w:t>Focus: Mobile Systems &amp; Web Technologies · Final Grade: 1.8</w:t>
      </w:r>
    </w:p>
    <w:p>
      <w:pPr>
        <w:jc w:val="left"/>
      </w:pPr>
      <w:r>
        <w:rPr>
          <w:b/>
          <w:sz w:val="28"/>
        </w:rPr>
        <w:br/>
        <w:t>Languages</w:t>
      </w:r>
    </w:p>
    <w:p>
      <w:pPr>
        <w:jc w:val="left"/>
      </w:pPr>
      <w:r>
        <w:rPr>
          <w:b w:val="0"/>
          <w:sz w:val="22"/>
        </w:rPr>
        <w:t>• German – Native</w:t>
      </w:r>
    </w:p>
    <w:p>
      <w:pPr>
        <w:jc w:val="left"/>
      </w:pPr>
      <w:r>
        <w:rPr>
          <w:b w:val="0"/>
          <w:sz w:val="22"/>
        </w:rPr>
        <w:t>• English – Professional Working Proficiency</w:t>
      </w:r>
    </w:p>
    <w:p>
      <w:pPr>
        <w:jc w:val="left"/>
      </w:pPr>
      <w:r>
        <w:rPr>
          <w:b w:val="0"/>
          <w:sz w:val="22"/>
        </w:rPr>
        <w:t>• Arabic – Fluent</w:t>
      </w:r>
    </w:p>
    <w:p>
      <w:pPr>
        <w:jc w:val="left"/>
      </w:pPr>
      <w:r>
        <w:rPr>
          <w:b/>
          <w:sz w:val="28"/>
        </w:rPr>
        <w:br/>
        <w:t>Soft Skills</w:t>
      </w:r>
    </w:p>
    <w:p>
      <w:pPr>
        <w:jc w:val="left"/>
      </w:pPr>
      <w:r>
        <w:rPr>
          <w:b w:val="0"/>
          <w:sz w:val="22"/>
        </w:rPr>
        <w:t>• Self-motivated and results-oriented</w:t>
      </w:r>
    </w:p>
    <w:p>
      <w:pPr>
        <w:jc w:val="left"/>
      </w:pPr>
      <w:r>
        <w:rPr>
          <w:b w:val="0"/>
          <w:sz w:val="22"/>
        </w:rPr>
        <w:t>• Strong analytical and technical mindset</w:t>
      </w:r>
    </w:p>
    <w:p>
      <w:pPr>
        <w:jc w:val="left"/>
      </w:pPr>
      <w:r>
        <w:rPr>
          <w:b w:val="0"/>
          <w:sz w:val="22"/>
        </w:rPr>
        <w:t>• Team player with international collaboration experience</w:t>
      </w:r>
    </w:p>
    <w:p>
      <w:pPr>
        <w:jc w:val="left"/>
      </w:pPr>
      <w:r>
        <w:rPr>
          <w:b w:val="0"/>
          <w:sz w:val="22"/>
        </w:rPr>
        <w:t>• Excellent communication in remote work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